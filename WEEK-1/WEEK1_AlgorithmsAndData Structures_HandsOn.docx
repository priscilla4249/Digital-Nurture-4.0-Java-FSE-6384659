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Calibri" w:hAnsi="Calibri" w:eastAsia="Calibri" w:cs="Calibri"/>
          <w:b/>
          <w:sz w:val="36"/>
          <w:szCs w:val="36"/>
          <w:u w:val="single"/>
          <w:lang w:val="en-IN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WEEK-</w:t>
      </w:r>
      <w:r>
        <w:rPr>
          <w:rFonts w:hint="default" w:ascii="Calibri" w:hAnsi="Calibri" w:eastAsia="Calibri" w:cs="Calibri"/>
          <w:b/>
          <w:sz w:val="36"/>
          <w:szCs w:val="36"/>
          <w:u w:val="single"/>
          <w:rtl w:val="0"/>
          <w:lang w:val="en-IN"/>
        </w:rPr>
        <w:t>1</w:t>
      </w:r>
      <w:bookmarkStart w:id="1" w:name="_GoBack"/>
      <w:bookmarkEnd w:id="1"/>
    </w:p>
    <w:p w14:paraId="00000002">
      <w:pPr>
        <w:jc w:val="center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ALGORITHMS AND DATA STRUCTURES</w:t>
      </w:r>
    </w:p>
    <w:p w14:paraId="00000003">
      <w:pPr>
        <w:spacing w:after="160" w:line="259" w:lineRule="auto"/>
        <w:jc w:val="left"/>
        <w:rPr>
          <w:rFonts w:ascii="Calibri" w:hAnsi="Calibri" w:eastAsia="Calibri" w:cs="Calibri"/>
          <w:b/>
          <w:sz w:val="34"/>
          <w:szCs w:val="34"/>
        </w:rPr>
      </w:pPr>
    </w:p>
    <w:p w14:paraId="00000004">
      <w:pPr>
        <w:spacing w:after="160" w:line="259" w:lineRule="auto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u w:val="single"/>
          <w:rtl w:val="0"/>
        </w:rPr>
        <w:t>Exercise 2: E-commerce Platform Search Function</w:t>
      </w:r>
    </w:p>
    <w:p w14:paraId="00000005">
      <w:pPr>
        <w:spacing w:after="160"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1a).Explain Big O notation and how it helps in analyzing algorithms.</w:t>
      </w:r>
    </w:p>
    <w:p w14:paraId="0000000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Big O notation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used to describe the upper bound of an algorithm’s time or space complexity in terms of input size. It expresses the worst-case scenario for how an algorithm performs as the input size,n, grows large.</w:t>
      </w:r>
    </w:p>
    <w:p w14:paraId="0000000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It’s denoted as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O(f(n))</w:t>
      </w:r>
      <w:r>
        <w:rPr>
          <w:rFonts w:ascii="Calibri" w:hAnsi="Calibri" w:eastAsia="Calibri" w:cs="Calibri"/>
          <w:sz w:val="26"/>
          <w:szCs w:val="26"/>
          <w:rtl w:val="0"/>
        </w:rPr>
        <w:t>, where f(n) describes how the time or space scales with input size.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Mathematically,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  </w:t>
      </w:r>
      <w:r>
        <w:rPr>
          <w:rFonts w:ascii="Calibri" w:hAnsi="Calibri" w:eastAsia="Calibri" w:cs="Calibri"/>
          <w:b/>
          <w:sz w:val="26"/>
          <w:szCs w:val="26"/>
          <w:rtl w:val="0"/>
        </w:rPr>
        <w:t>f(n) ≤ c × g(n)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for all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 ≥ n₀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where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c &gt; 0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and </w:t>
      </w:r>
      <w:r>
        <w:rPr>
          <w:rFonts w:ascii="Calibri" w:hAnsi="Calibri" w:eastAsia="Calibri" w:cs="Calibri"/>
          <w:b/>
          <w:sz w:val="26"/>
          <w:szCs w:val="26"/>
          <w:rtl w:val="0"/>
        </w:rPr>
        <w:t>g(n)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the bounding function.</w:t>
      </w:r>
    </w:p>
    <w:p w14:paraId="0000000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This allows developers to:</w:t>
      </w:r>
    </w:p>
    <w:p w14:paraId="00000009">
      <w:pPr>
        <w:numPr>
          <w:ilvl w:val="0"/>
          <w:numId w:val="1"/>
        </w:numPr>
        <w:spacing w:before="240" w:after="0" w:afterAutospacing="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Compare algorithm performance.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Predict scalability.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</w:p>
    <w:p w14:paraId="0000000B">
      <w:pPr>
        <w:numPr>
          <w:ilvl w:val="0"/>
          <w:numId w:val="1"/>
        </w:numPr>
        <w:spacing w:before="0" w:beforeAutospacing="0" w:after="24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Choose the most efficient algorithm for the context.</w:t>
      </w:r>
    </w:p>
    <w:p w14:paraId="0000000C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</w:p>
    <w:p w14:paraId="0000000D">
      <w:pPr>
        <w:spacing w:before="240" w:after="240" w:line="259" w:lineRule="auto"/>
        <w:ind w:left="-180" w:firstLine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drawing>
          <wp:inline distT="114300" distB="114300" distL="114300" distR="114300">
            <wp:extent cx="3006090" cy="245999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274" cy="24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EDB8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32971F89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6F7E5216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57441E21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1b).Describe the best, average, and worst-case scenarios for search operations.</w:t>
      </w:r>
    </w:p>
    <w:p w14:paraId="0000000F">
      <w:pPr>
        <w:spacing w:after="160" w:line="259" w:lineRule="auto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Linear Search on an unsorted array of size n:</w:t>
      </w:r>
    </w:p>
    <w:p w14:paraId="0000001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Best-case:</w:t>
      </w:r>
    </w:p>
    <w:p w14:paraId="00000011">
      <w:pPr>
        <w:spacing w:after="16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The element is found at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first position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</w:p>
    <w:p w14:paraId="00000012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Time: O(1)</w:t>
      </w:r>
    </w:p>
    <w:p w14:paraId="00000013">
      <w:pPr>
        <w:numPr>
          <w:ilvl w:val="0"/>
          <w:numId w:val="3"/>
        </w:numPr>
        <w:spacing w:before="240" w:after="0" w:afterAutospacing="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Average-case:</w:t>
      </w: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The element is somewhere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in the middle (or randomly positioned)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On average,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n/2 comparisons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→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Time: O(n)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</w:p>
    <w:p w14:paraId="00000014">
      <w:pPr>
        <w:numPr>
          <w:ilvl w:val="0"/>
          <w:numId w:val="3"/>
        </w:numPr>
        <w:spacing w:before="0" w:beforeAutospacing="0" w:after="24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Worst-case:</w:t>
      </w: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The element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not present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or is at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last position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Requires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 comparisons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→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Time: O(n)</w:t>
      </w:r>
    </w:p>
    <w:p w14:paraId="00000015">
      <w:pPr>
        <w:pStyle w:val="4"/>
        <w:keepNext w:val="0"/>
        <w:keepLines w:val="0"/>
        <w:spacing w:before="280" w:line="259" w:lineRule="auto"/>
        <w:rPr>
          <w:rFonts w:ascii="Calibri" w:hAnsi="Calibri" w:eastAsia="Calibri" w:cs="Calibri"/>
          <w:color w:val="000000"/>
          <w:sz w:val="26"/>
          <w:szCs w:val="26"/>
          <w:u w:val="single"/>
        </w:rPr>
      </w:pPr>
      <w:bookmarkStart w:id="0" w:name="_x9pd031mlbwf" w:colFirst="0" w:colLast="0"/>
      <w:bookmarkEnd w:id="0"/>
      <w:r>
        <w:rPr>
          <w:rFonts w:ascii="Calibri" w:hAnsi="Calibri" w:eastAsia="Calibri" w:cs="Calibri"/>
          <w:color w:val="000000"/>
          <w:sz w:val="26"/>
          <w:szCs w:val="26"/>
          <w:u w:val="single"/>
          <w:rtl w:val="0"/>
        </w:rPr>
        <w:t>Binary Search on a sorted array of size n</w:t>
      </w:r>
    </w:p>
    <w:p w14:paraId="00000016">
      <w:pPr>
        <w:numPr>
          <w:ilvl w:val="0"/>
          <w:numId w:val="4"/>
        </w:numPr>
        <w:spacing w:before="240" w:after="0" w:afterAutospacing="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Best-case</w:t>
      </w:r>
      <w:r>
        <w:rPr>
          <w:rFonts w:ascii="Calibri" w:hAnsi="Calibri" w:eastAsia="Calibri" w:cs="Calibri"/>
          <w:b/>
          <w:sz w:val="26"/>
          <w:szCs w:val="26"/>
          <w:rtl w:val="0"/>
        </w:rPr>
        <w:t>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middle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  <w:rtl w:val="0"/>
        </w:rPr>
        <w:t>element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target.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 Time: O(1)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</w:p>
    <w:p w14:paraId="00000017">
      <w:pPr>
        <w:numPr>
          <w:ilvl w:val="0"/>
          <w:numId w:val="4"/>
        </w:numPr>
        <w:spacing w:before="0" w:beforeAutospacing="0" w:after="24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Average-case: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Element found after splitting the array about </w:t>
      </w:r>
      <w:r>
        <w:rPr>
          <w:rFonts w:ascii="Calibri" w:hAnsi="Calibri" w:eastAsia="Calibri" w:cs="Calibri"/>
          <w:b/>
          <w:sz w:val="26"/>
          <w:szCs w:val="26"/>
          <w:rtl w:val="0"/>
        </w:rPr>
        <w:t>log₂(n) times</w:t>
      </w:r>
    </w:p>
    <w:p w14:paraId="00000018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Time: O(log n)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</w:p>
    <w:p w14:paraId="00000019">
      <w:pPr>
        <w:numPr>
          <w:ilvl w:val="0"/>
          <w:numId w:val="4"/>
        </w:numPr>
        <w:spacing w:before="240" w:after="24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Worst-case: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>Element</w:t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 not present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or found </w:t>
      </w:r>
      <w:r>
        <w:rPr>
          <w:rFonts w:ascii="Calibri" w:hAnsi="Calibri" w:eastAsia="Calibri" w:cs="Calibri"/>
          <w:b/>
          <w:sz w:val="26"/>
          <w:szCs w:val="26"/>
          <w:rtl w:val="0"/>
        </w:rPr>
        <w:t>after all possible splits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</w:p>
    <w:p w14:paraId="0000001A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Time: O(log n)</w:t>
      </w:r>
    </w:p>
    <w:p w14:paraId="0000001B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</w:p>
    <w:p w14:paraId="0000001C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</w:rPr>
      </w:pPr>
    </w:p>
    <w:p w14:paraId="0000001D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</w:rPr>
      </w:pPr>
    </w:p>
    <w:p w14:paraId="1F1C0EF9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rtl w:val="0"/>
        </w:rPr>
      </w:pPr>
    </w:p>
    <w:p w14:paraId="7360F2F8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rtl w:val="0"/>
        </w:rPr>
      </w:pPr>
    </w:p>
    <w:p w14:paraId="31AD69A1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rtl w:val="0"/>
        </w:rPr>
      </w:pPr>
    </w:p>
    <w:p w14:paraId="0000001E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2,3.</w:t>
      </w: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1F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Product.java</w:t>
      </w:r>
    </w:p>
    <w:p w14:paraId="0000002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project;</w:t>
      </w:r>
    </w:p>
    <w:p w14:paraId="0000002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Product {</w:t>
      </w:r>
    </w:p>
    <w:p w14:paraId="0000002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int productId;</w:t>
      </w:r>
    </w:p>
    <w:p w14:paraId="0000002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String productName;</w:t>
      </w:r>
    </w:p>
    <w:p w14:paraId="0000002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String productCategory;</w:t>
      </w:r>
    </w:p>
    <w:p w14:paraId="0000002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2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Product(int productId, String productName, String productCategory) {</w:t>
      </w:r>
    </w:p>
    <w:p w14:paraId="0000002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this.productId = productId;</w:t>
      </w:r>
    </w:p>
    <w:p w14:paraId="0000002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this.productName = productName;</w:t>
      </w:r>
    </w:p>
    <w:p w14:paraId="0000002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this.productCategory = productCategory;</w:t>
      </w:r>
    </w:p>
    <w:p w14:paraId="0000002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2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</w:p>
    <w:p w14:paraId="0000002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@Override   </w:t>
      </w:r>
    </w:p>
    <w:p w14:paraId="0000002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String toString() {</w:t>
      </w:r>
    </w:p>
    <w:p w14:paraId="0000002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"ID: " + productId + ", Name: " + productName + ", Category: " + productCategory;</w:t>
      </w:r>
    </w:p>
    <w:p w14:paraId="0000002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3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00000031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32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33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5BB55BAB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7593345B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00000034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MainClass.java</w:t>
      </w:r>
    </w:p>
    <w:p w14:paraId="0000003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project;</w:t>
      </w:r>
    </w:p>
    <w:p w14:paraId="0000003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import java.util.*;</w:t>
      </w:r>
    </w:p>
    <w:p w14:paraId="0000003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MainClass {</w:t>
      </w:r>
    </w:p>
    <w:p w14:paraId="0000003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Product linearSearch(Product[] products, int key) {</w:t>
      </w:r>
    </w:p>
    <w:p w14:paraId="0000003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for (Product product : products) {</w:t>
      </w:r>
    </w:p>
    <w:p w14:paraId="0000003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if (product.productId == key) return product;</w:t>
      </w:r>
    </w:p>
    <w:p w14:paraId="0000003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}</w:t>
      </w:r>
    </w:p>
    <w:p w14:paraId="0000003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null;</w:t>
      </w:r>
    </w:p>
    <w:p w14:paraId="0000003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3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3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Product binarySearch(Product[] products, int key) {</w:t>
      </w:r>
    </w:p>
    <w:p w14:paraId="0000004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int low = 0, high = products.length - 1;</w:t>
      </w:r>
    </w:p>
    <w:p w14:paraId="0000004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while (low &lt;= high) {</w:t>
      </w:r>
    </w:p>
    <w:p w14:paraId="0000004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int mid = (low + high) / 2;</w:t>
      </w:r>
    </w:p>
    <w:p w14:paraId="0000004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if (products[mid].productId == key) return products[mid];</w:t>
      </w:r>
    </w:p>
    <w:p w14:paraId="0000004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else if (products[mid].productId &lt; key) low = mid + 1;</w:t>
      </w:r>
    </w:p>
    <w:p w14:paraId="0000004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else high = mid - 1;</w:t>
      </w:r>
    </w:p>
    <w:p w14:paraId="0000004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}</w:t>
      </w:r>
    </w:p>
    <w:p w14:paraId="0000004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null;</w:t>
      </w:r>
    </w:p>
    <w:p w14:paraId="0000004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4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4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void main(String[] args) {</w:t>
      </w:r>
    </w:p>
    <w:p w14:paraId="0000004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Scanner scanner = new Scanner(System.in);</w:t>
      </w:r>
    </w:p>
    <w:p w14:paraId="0000004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4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Product[] products = {</w:t>
      </w:r>
    </w:p>
    <w:p w14:paraId="0000004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Product(103, "HeadPhones", "Electronics"),</w:t>
      </w:r>
    </w:p>
    <w:p w14:paraId="0000004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Product(101, "Earrings", "Jewelry"),</w:t>
      </w:r>
    </w:p>
    <w:p w14:paraId="0000005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Product(105, "Pot", "Utensils"),</w:t>
      </w:r>
    </w:p>
    <w:p w14:paraId="0000005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Product(102, "Eraser", "Stationery"),</w:t>
      </w:r>
    </w:p>
    <w:p w14:paraId="0000005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Product(104, "Book", "Stationery")</w:t>
      </w:r>
    </w:p>
    <w:p w14:paraId="0000005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};</w:t>
      </w:r>
    </w:p>
    <w:p w14:paraId="0000005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System.out.print("Enter Product ID to search: ");</w:t>
      </w:r>
    </w:p>
    <w:p w14:paraId="0000005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int idToSearch = scanner.nextInt();</w:t>
      </w:r>
    </w:p>
    <w:p w14:paraId="0000005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Product found = linearSearch(products, idToSearch);</w:t>
      </w:r>
    </w:p>
    <w:p w14:paraId="0000005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System.out.println(found != null ? "Linear Search: " + found : "Linear Search: Product with ID " + idToSearch + " not found");</w:t>
      </w:r>
    </w:p>
    <w:p w14:paraId="0000005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Arrays.sort(products, Comparator.comparingInt(p -&gt; p.productId));//sorting</w:t>
      </w:r>
    </w:p>
    <w:p w14:paraId="0000005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Product foundB = binarySearch(products, idToSearch);</w:t>
      </w:r>
    </w:p>
    <w:p w14:paraId="0000005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System.out.println(foundB != null ? "Binary Search: " + foundB : "Binary Search: Product with ID " + idToSearch + " not found");</w:t>
      </w:r>
    </w:p>
    <w:p w14:paraId="0000005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6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6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1DA3621E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3FD31408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00000062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Output:</w:t>
      </w:r>
    </w:p>
    <w:p w14:paraId="00000063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Element found case:</w:t>
      </w:r>
    </w:p>
    <w:p w14:paraId="00000064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</w:rPr>
        <w:drawing>
          <wp:inline distT="114300" distB="114300" distL="114300" distR="114300">
            <wp:extent cx="5943600" cy="1409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Element not found case:</w:t>
      </w:r>
    </w:p>
    <w:p w14:paraId="00000066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</w:rPr>
        <w:drawing>
          <wp:inline distT="114300" distB="114300" distL="114300" distR="114300">
            <wp:extent cx="5943600" cy="1257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68">
      <w:pPr>
        <w:spacing w:before="240" w:after="240"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4a).Compare the time complexity of linear and binary search algorithms.</w:t>
      </w:r>
    </w:p>
    <w:p w14:paraId="00000069">
      <w:pPr>
        <w:spacing w:line="259" w:lineRule="auto"/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rtl w:val="0"/>
        </w:rPr>
        <w:t xml:space="preserve">           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The time complexity of linear search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as it checks each element one by one. Binary search has a time complexity of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O(log 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because it divides the search space in half each time. Binary search is significantly faster for large sorted datasets, while linear search works on both sorted and unsorted data.</w:t>
      </w:r>
    </w:p>
    <w:p w14:paraId="0000006A">
      <w:pPr>
        <w:spacing w:line="259" w:lineRule="auto"/>
        <w:ind w:left="0" w:firstLine="0"/>
        <w:rPr>
          <w:rFonts w:ascii="Calibri" w:hAnsi="Calibri" w:eastAsia="Calibri" w:cs="Calibri"/>
        </w:rPr>
      </w:pPr>
    </w:p>
    <w:p w14:paraId="0000006E">
      <w:pPr>
        <w:spacing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</w:p>
    <w:p w14:paraId="0000006F">
      <w:pPr>
        <w:spacing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4b).Discuss which algorithm is more suitable for your platform and why.</w:t>
      </w:r>
    </w:p>
    <w:p w14:paraId="00000070">
      <w:pPr>
        <w:spacing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        </w:t>
      </w:r>
    </w:p>
    <w:p w14:paraId="00000071">
      <w:pPr>
        <w:spacing w:line="259" w:lineRule="auto"/>
        <w:ind w:left="0" w:firstLine="0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   Since my platform uses a fixed array of products and searches by productId, </w:t>
      </w:r>
      <w:r>
        <w:rPr>
          <w:rFonts w:ascii="Calibri" w:hAnsi="Calibri" w:eastAsia="Calibri" w:cs="Calibri"/>
          <w:b/>
          <w:sz w:val="26"/>
          <w:szCs w:val="26"/>
          <w:rtl w:val="0"/>
        </w:rPr>
        <w:t>binary search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a better choice. I can sort the array once and then search quickly in </w:t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O(log n) </w:t>
      </w:r>
      <w:r>
        <w:rPr>
          <w:rFonts w:ascii="Calibri" w:hAnsi="Calibri" w:eastAsia="Calibri" w:cs="Calibri"/>
          <w:sz w:val="26"/>
          <w:szCs w:val="26"/>
          <w:rtl w:val="0"/>
        </w:rPr>
        <w:t>time, which is much faster as the number of products grows.</w:t>
      </w:r>
    </w:p>
    <w:p w14:paraId="00000072">
      <w:pPr>
        <w:spacing w:after="160" w:line="259" w:lineRule="auto"/>
        <w:rPr>
          <w:rFonts w:ascii="Calibri" w:hAnsi="Calibri" w:eastAsia="Calibri" w:cs="Calibri"/>
          <w:b/>
          <w:sz w:val="36"/>
          <w:szCs w:val="36"/>
          <w:u w:val="single"/>
        </w:rPr>
      </w:pPr>
    </w:p>
    <w:p w14:paraId="4DC16940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  <w:rtl w:val="0"/>
        </w:rPr>
      </w:pPr>
    </w:p>
    <w:p w14:paraId="1627239A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  <w:rtl w:val="0"/>
        </w:rPr>
      </w:pPr>
    </w:p>
    <w:p w14:paraId="35A32459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  <w:rtl w:val="0"/>
        </w:rPr>
      </w:pPr>
    </w:p>
    <w:p w14:paraId="00000073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Exercise 7: Financial Forecasting</w:t>
      </w:r>
    </w:p>
    <w:p w14:paraId="00000074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1.Explain the concept of recursion and how it can simplify certain problems.</w:t>
      </w:r>
    </w:p>
    <w:p w14:paraId="0000007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         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  <w:rtl w:val="0"/>
        </w:rPr>
        <w:t>Recursion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a programming technique where a function calls itself to solve smaller parts of a larger problem. It simplifies problems that have a repetitive, self-similar structure — like computing factorials, Fibonacci numbers, or traversing trees. By breaking a problem into smaller versions of itself, recursion makes the solution easier to write and understand. The process continues until a </w:t>
      </w:r>
      <w:r>
        <w:rPr>
          <w:rFonts w:ascii="Calibri" w:hAnsi="Calibri" w:eastAsia="Calibri" w:cs="Calibri"/>
          <w:b/>
          <w:sz w:val="26"/>
          <w:szCs w:val="26"/>
          <w:rtl w:val="0"/>
        </w:rPr>
        <w:t>base case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reached, which stops further calls. This method is especially useful when a problem can be naturally expressed in terms of smaller subproblems.</w:t>
      </w:r>
    </w:p>
    <w:p w14:paraId="00000076">
      <w:pPr>
        <w:spacing w:before="240" w:after="240" w:line="259" w:lineRule="auto"/>
        <w:rPr>
          <w:rFonts w:ascii="Calibri" w:hAnsi="Calibri" w:eastAsia="Calibri" w:cs="Calibri"/>
          <w:b/>
          <w:sz w:val="30"/>
          <w:szCs w:val="30"/>
        </w:rPr>
      </w:pPr>
    </w:p>
    <w:p w14:paraId="00000077">
      <w:pPr>
        <w:spacing w:before="240" w:after="240"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2,3.</w:t>
      </w: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78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FinancialForecast.java</w:t>
      </w:r>
    </w:p>
    <w:p w14:paraId="0000007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project1;</w:t>
      </w:r>
    </w:p>
    <w:p w14:paraId="0000007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FinancialForecast {</w:t>
      </w:r>
    </w:p>
    <w:p w14:paraId="0000007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double forecast(double currentValue, double rate, int years) {</w:t>
      </w:r>
    </w:p>
    <w:p w14:paraId="0000007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if (years == 0) return currentValue;</w:t>
      </w:r>
    </w:p>
    <w:p w14:paraId="0000007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forecast(currentValue, rate, years - 1) * (1 + rate);</w:t>
      </w:r>
    </w:p>
    <w:p w14:paraId="0000007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7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00000080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8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Main.java</w:t>
      </w:r>
    </w:p>
    <w:p w14:paraId="0000008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project1;</w:t>
      </w:r>
    </w:p>
    <w:p w14:paraId="0000008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import java.util.*;</w:t>
      </w:r>
    </w:p>
    <w:p w14:paraId="0000008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Main {</w:t>
      </w:r>
    </w:p>
    <w:p w14:paraId="0000008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void main(String[] args) {</w:t>
      </w:r>
    </w:p>
    <w:p w14:paraId="0000008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Scanner sc = new Scanner(System.in);</w:t>
      </w:r>
    </w:p>
    <w:p w14:paraId="0000008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</w:t>
      </w:r>
    </w:p>
    <w:p w14:paraId="0000008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System.out.print("Enter current amount (₹): ");</w:t>
      </w:r>
    </w:p>
    <w:p w14:paraId="0000008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double currentAmount = sc.nextDouble();</w:t>
      </w:r>
    </w:p>
    <w:p w14:paraId="0000008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</w:t>
      </w:r>
    </w:p>
    <w:p w14:paraId="0000008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System.out.print("Enter annual growth rate (e.g., 0.08 for 8%): ");</w:t>
      </w:r>
    </w:p>
    <w:p w14:paraId="0000008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double growthRate = sc.nextDouble();</w:t>
      </w:r>
    </w:p>
    <w:p w14:paraId="0000008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8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System.out.print("Enter number of years: ");</w:t>
      </w:r>
    </w:p>
    <w:p w14:paraId="0000008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int years = sc.nextInt();</w:t>
      </w:r>
    </w:p>
    <w:p w14:paraId="0000009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9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double future = FinancialForecast.forecast(currentAmount, growthRate, years);</w:t>
      </w:r>
    </w:p>
    <w:p w14:paraId="0000009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System.out.printf("Future Value after %d years: %.2f%n", years, future);</w:t>
      </w:r>
    </w:p>
    <w:p w14:paraId="0000009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96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00000097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Output:</w:t>
      </w:r>
    </w:p>
    <w:p w14:paraId="0000009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</w:rPr>
        <w:drawing>
          <wp:inline distT="114300" distB="114300" distL="114300" distR="114300">
            <wp:extent cx="5943600" cy="1435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9A">
      <w:pPr>
        <w:spacing w:before="240" w:after="24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 a).Discuss the time complexity of your recursive algorithm.</w:t>
      </w:r>
    </w:p>
    <w:p w14:paraId="0000009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rtl w:val="0"/>
        </w:rPr>
        <w:t xml:space="preserve">                    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The time complexity of my recursive solution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since it makes</w:t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 n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  <w:rtl w:val="0"/>
        </w:rPr>
        <w:t>recursive calls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for n years.For each call, it computes the value of the previous year and then multiplies it by </w:t>
      </w:r>
      <w:r>
        <w:rPr>
          <w:rFonts w:ascii="Calibri" w:hAnsi="Calibri" w:eastAsia="Calibri" w:cs="Calibri"/>
          <w:b/>
          <w:sz w:val="26"/>
          <w:szCs w:val="26"/>
          <w:rtl w:val="0"/>
        </w:rPr>
        <w:t>(1 + rate)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so the number of steps increases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linearly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with the number of years. There are no overlapping subproblems — simply one call per year.</w:t>
      </w:r>
    </w:p>
    <w:p w14:paraId="0000009C">
      <w:pPr>
        <w:spacing w:before="240" w:after="240" w:line="259" w:lineRule="auto"/>
        <w:rPr>
          <w:rFonts w:ascii="Calibri" w:hAnsi="Calibri" w:eastAsia="Calibri" w:cs="Calibri"/>
        </w:rPr>
      </w:pPr>
    </w:p>
    <w:p w14:paraId="0000009D">
      <w:pPr>
        <w:spacing w:before="240" w:after="24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4b).Explain how to optimize the recursive solution to avoid excessive computation.</w:t>
      </w:r>
    </w:p>
    <w:p w14:paraId="0000009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To avoid excessive computation and the risk of a </w:t>
      </w:r>
      <w:r>
        <w:rPr>
          <w:rFonts w:ascii="Calibri" w:hAnsi="Calibri" w:eastAsia="Calibri" w:cs="Calibri"/>
          <w:b/>
          <w:sz w:val="26"/>
          <w:szCs w:val="26"/>
          <w:rtl w:val="0"/>
        </w:rPr>
        <w:t>StackOverflowError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,the recursive solution can be optimized by replacing it with an </w:t>
      </w:r>
      <w:r>
        <w:rPr>
          <w:rFonts w:ascii="Calibri" w:hAnsi="Calibri" w:eastAsia="Calibri" w:cs="Calibri"/>
          <w:b/>
          <w:sz w:val="26"/>
          <w:szCs w:val="26"/>
          <w:rtl w:val="0"/>
        </w:rPr>
        <w:t>iterative (loop-based) approach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.Since the future value formula does not involve overlapping subproblems, there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no need for recursion or memoization</w:t>
      </w:r>
      <w:r>
        <w:rPr>
          <w:rFonts w:ascii="Calibri" w:hAnsi="Calibri" w:eastAsia="Calibri" w:cs="Calibri"/>
          <w:sz w:val="26"/>
          <w:szCs w:val="26"/>
          <w:rtl w:val="0"/>
        </w:rPr>
        <w:t>. Each year simply multiplies the previous value by (1+rate), which can be easily handled using a for loop</w:t>
      </w:r>
      <w:r>
        <w:rPr>
          <w:rFonts w:ascii="Calibri" w:hAnsi="Calibri" w:eastAsia="Calibri" w:cs="Calibri"/>
          <w:rtl w:val="0"/>
        </w:rPr>
        <w:t>.</w:t>
      </w:r>
    </w:p>
    <w:p w14:paraId="0000009F">
      <w:pPr>
        <w:spacing w:before="240" w:after="240" w:line="259" w:lineRule="auto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Iterative approach</w:t>
      </w:r>
    </w:p>
    <w:p w14:paraId="000000A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static double forecast(double currentValue, double rate, int years) {</w:t>
      </w:r>
    </w:p>
    <w:p w14:paraId="000000A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for (int i = 0; i &lt; years; i++) {</w:t>
      </w:r>
    </w:p>
    <w:p w14:paraId="000000A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currentValue *= (1 + rate);</w:t>
      </w:r>
    </w:p>
    <w:p w14:paraId="000000A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A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return currentValue;}</w:t>
      </w:r>
    </w:p>
    <w:p w14:paraId="000000A5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br w:type="textWrapping"/>
      </w:r>
    </w:p>
    <w:p w14:paraId="000000A6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</w:p>
    <w:p w14:paraId="000000A7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</w:p>
    <w:p w14:paraId="000000A8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</w:p>
    <w:p w14:paraId="000000A9">
      <w:pPr>
        <w:spacing w:before="240" w:after="240" w:line="259" w:lineRule="auto"/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AA">
      <w:pPr>
        <w:spacing w:after="160" w:line="259" w:lineRule="auto"/>
        <w:ind w:left="0" w:firstLine="0"/>
        <w:rPr>
          <w:rFonts w:ascii="Calibri" w:hAnsi="Calibri" w:eastAsia="Calibri" w:cs="Calibri"/>
          <w:sz w:val="28"/>
          <w:szCs w:val="28"/>
        </w:rPr>
      </w:pPr>
    </w:p>
    <w:p w14:paraId="000000AB">
      <w:pPr>
        <w:spacing w:after="160" w:line="259" w:lineRule="auto"/>
        <w:ind w:left="0" w:firstLine="0"/>
        <w:rPr>
          <w:rFonts w:ascii="Calibri" w:hAnsi="Calibri" w:eastAsia="Calibri" w:cs="Calibri"/>
          <w:b/>
          <w:sz w:val="40"/>
          <w:szCs w:val="40"/>
          <w:u w:val="single"/>
        </w:rPr>
      </w:pPr>
    </w:p>
    <w:p w14:paraId="000000AC">
      <w:pPr>
        <w:spacing w:after="160" w:line="259" w:lineRule="auto"/>
        <w:ind w:left="1440" w:firstLine="0"/>
        <w:rPr>
          <w:rFonts w:ascii="Calibri" w:hAnsi="Calibri" w:eastAsia="Calibri" w:cs="Calibri"/>
          <w:b/>
        </w:rPr>
      </w:pPr>
    </w:p>
    <w:p w14:paraId="000000AD">
      <w:pPr>
        <w:spacing w:after="160" w:line="259" w:lineRule="auto"/>
        <w:ind w:left="720" w:firstLine="0"/>
        <w:rPr>
          <w:rFonts w:ascii="Calibri" w:hAnsi="Calibri" w:eastAsia="Calibri" w:cs="Calibri"/>
          <w:b/>
        </w:rPr>
      </w:pPr>
    </w:p>
    <w:p w14:paraId="000000AE">
      <w:pPr>
        <w:spacing w:after="160" w:line="259" w:lineRule="auto"/>
        <w:jc w:val="left"/>
        <w:rPr>
          <w:rFonts w:ascii="Calibri" w:hAnsi="Calibri" w:eastAsia="Calibri" w:cs="Calibri"/>
          <w:b/>
          <w:sz w:val="30"/>
          <w:szCs w:val="30"/>
          <w:u w:val="single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6F72CA"/>
    <w:rsid w:val="692F0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2025-06-28T17:31:00Z</dcterms:created>
  <dc:creator>bened</dc:creator>
  <cp:lastModifiedBy>bened</cp:lastModifiedBy>
  <dcterms:modified xsi:type="dcterms:W3CDTF">2025-06-29T16:54:24Z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DB2EE3F214224EC4B522179A11ED2812_12</vt:lpwstr>
  </property>
</Properties>
</file>