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  <w:rtl w:val="0"/>
        </w:rPr>
        <w:t>WEEK-3</w:t>
      </w:r>
    </w:p>
    <w:p w14:paraId="00000002">
      <w:pPr>
        <w:jc w:val="center"/>
        <w:rPr>
          <w:b/>
          <w:sz w:val="34"/>
          <w:szCs w:val="34"/>
          <w:u w:val="single"/>
        </w:rPr>
      </w:pPr>
    </w:p>
    <w:p w14:paraId="00000003">
      <w:pPr>
        <w:spacing w:before="240" w:after="240"/>
        <w:rPr>
          <w:b/>
          <w:color w:val="333333"/>
          <w:sz w:val="30"/>
          <w:szCs w:val="30"/>
          <w:highlight w:val="white"/>
          <w:u w:val="single"/>
        </w:rPr>
      </w:pPr>
      <w:r>
        <w:rPr>
          <w:b/>
          <w:sz w:val="30"/>
          <w:szCs w:val="30"/>
          <w:u w:val="single"/>
          <w:rtl w:val="0"/>
        </w:rPr>
        <w:t xml:space="preserve">Exercise 1: </w:t>
      </w:r>
      <w:r>
        <w:rPr>
          <w:b/>
          <w:color w:val="333333"/>
          <w:sz w:val="30"/>
          <w:szCs w:val="30"/>
          <w:highlight w:val="white"/>
          <w:u w:val="single"/>
          <w:rtl w:val="0"/>
        </w:rPr>
        <w:t xml:space="preserve">Spring Data JPA - Quick Example </w:t>
      </w:r>
    </w:p>
    <w:p w14:paraId="00000004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 w:val="0"/>
        </w:rPr>
        <w:t>Code:</w:t>
      </w:r>
    </w:p>
    <w:p w14:paraId="00000005">
      <w:pPr>
        <w:rPr>
          <w:b/>
          <w:sz w:val="26"/>
          <w:szCs w:val="26"/>
          <w:u w:val="single"/>
        </w:rPr>
      </w:pPr>
    </w:p>
    <w:p w14:paraId="00000006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 w:val="0"/>
        </w:rPr>
        <w:t>OrmLearnApplication.java:</w:t>
      </w:r>
    </w:p>
    <w:p w14:paraId="00000007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package com.cognizant.ormlearn;</w:t>
      </w:r>
    </w:p>
    <w:p w14:paraId="00000008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009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java.util.List;</w:t>
      </w:r>
    </w:p>
    <w:p w14:paraId="0000000A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00B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com.cognizant.ormlearn.model.Country;</w:t>
      </w:r>
    </w:p>
    <w:p w14:paraId="0000000C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com.cognizant.ormlearn.service.CountryService;</w:t>
      </w:r>
    </w:p>
    <w:p w14:paraId="0000000D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00E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org.slf4j.Logger;</w:t>
      </w:r>
    </w:p>
    <w:p w14:paraId="0000000F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org.slf4j.LoggerFactory;</w:t>
      </w:r>
    </w:p>
    <w:p w14:paraId="00000010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011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org.springframework.boot.SpringApplication;</w:t>
      </w:r>
    </w:p>
    <w:p w14:paraId="00000012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org.springframework.boot.autoconfigure.SpringBootApplication;</w:t>
      </w:r>
    </w:p>
    <w:p w14:paraId="00000013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org.springframework.context.ApplicationContext;</w:t>
      </w:r>
    </w:p>
    <w:p w14:paraId="00000014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015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@SpringBootApplication</w:t>
      </w:r>
    </w:p>
    <w:p w14:paraId="00000016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public class OrmLearnApplication {</w:t>
      </w:r>
    </w:p>
    <w:p w14:paraId="00000017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018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private static CountryService countryService;</w:t>
      </w:r>
    </w:p>
    <w:p w14:paraId="00000019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01A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private static final Logger LOGGER = LoggerFactory.getLogger(OrmLearnApplication.class);</w:t>
      </w:r>
    </w:p>
    <w:p w14:paraId="0000001B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01C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private static void testGetAllCountries() {</w:t>
      </w:r>
    </w:p>
    <w:p w14:paraId="0000001D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LOGGER.info("Start");</w:t>
      </w:r>
    </w:p>
    <w:p w14:paraId="0000001E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List&lt;Country&gt; countries = countryService.getAllCountries();</w:t>
      </w:r>
    </w:p>
    <w:p w14:paraId="0000001F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LOGGER.debug("countries={}", countries);</w:t>
      </w:r>
    </w:p>
    <w:p w14:paraId="00000020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LOGGER.info("End");</w:t>
      </w:r>
    </w:p>
    <w:p w14:paraId="00000021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}</w:t>
      </w:r>
    </w:p>
    <w:p w14:paraId="00000022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023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public static void main(String[] args) {</w:t>
      </w:r>
    </w:p>
    <w:p w14:paraId="00000024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ApplicationContext context = SpringApplication.run(OrmLearnApplication.class, args);</w:t>
      </w:r>
    </w:p>
    <w:p w14:paraId="00000025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LOGGER.info("Inside main");</w:t>
      </w:r>
    </w:p>
    <w:p w14:paraId="00000026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027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countryService = context.getBean(CountryService.class);</w:t>
      </w:r>
    </w:p>
    <w:p w14:paraId="00000028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testGetAllCountries();</w:t>
      </w:r>
    </w:p>
    <w:p w14:paraId="00000029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}</w:t>
      </w:r>
    </w:p>
    <w:p w14:paraId="0000002A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}</w:t>
      </w:r>
    </w:p>
    <w:p w14:paraId="0000002B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02C">
      <w:pPr>
        <w:rPr>
          <w:b/>
          <w:sz w:val="26"/>
          <w:szCs w:val="26"/>
          <w:u w:val="single"/>
        </w:rPr>
      </w:pPr>
    </w:p>
    <w:p w14:paraId="0000002D">
      <w:pPr>
        <w:rPr>
          <w:color w:val="333333"/>
          <w:sz w:val="26"/>
          <w:szCs w:val="26"/>
          <w:highlight w:val="white"/>
        </w:rPr>
      </w:pPr>
      <w:r>
        <w:rPr>
          <w:b/>
          <w:sz w:val="26"/>
          <w:szCs w:val="26"/>
          <w:u w:val="single"/>
          <w:rtl w:val="0"/>
        </w:rPr>
        <w:t>Country.java:</w:t>
      </w:r>
    </w:p>
    <w:p w14:paraId="0000002E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package com.cognizant.ormlearn.model;</w:t>
      </w:r>
    </w:p>
    <w:p w14:paraId="0000002F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030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jakarta.persistence.Column;</w:t>
      </w:r>
    </w:p>
    <w:p w14:paraId="00000031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jakarta.persistence.Entity;</w:t>
      </w:r>
    </w:p>
    <w:p w14:paraId="00000032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jakarta.persistence.Id;</w:t>
      </w:r>
    </w:p>
    <w:p w14:paraId="00000033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jakarta.persistence.Table;</w:t>
      </w:r>
    </w:p>
    <w:p w14:paraId="00000034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035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@Entity</w:t>
      </w:r>
    </w:p>
    <w:p w14:paraId="00000036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@Table(name = "country")</w:t>
      </w:r>
    </w:p>
    <w:p w14:paraId="00000037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public class Country {</w:t>
      </w:r>
    </w:p>
    <w:p w14:paraId="00000038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039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@Id</w:t>
      </w:r>
    </w:p>
    <w:p w14:paraId="0000003A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@Column(name = "co_code")</w:t>
      </w:r>
    </w:p>
    <w:p w14:paraId="0000003B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private String code;</w:t>
      </w:r>
    </w:p>
    <w:p w14:paraId="0000003C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03D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@Column(name = "co_name")</w:t>
      </w:r>
    </w:p>
    <w:p w14:paraId="0000003E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private String name;</w:t>
      </w:r>
    </w:p>
    <w:p w14:paraId="0000003F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040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// Getters and Setters</w:t>
      </w:r>
    </w:p>
    <w:p w14:paraId="00000041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public String getCode() { return code; }</w:t>
      </w:r>
    </w:p>
    <w:p w14:paraId="00000042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public void setCode(String code) { this.code = code; }</w:t>
      </w:r>
    </w:p>
    <w:p w14:paraId="00000043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public String getName() { return name; }</w:t>
      </w:r>
    </w:p>
    <w:p w14:paraId="00000044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public void setName(String name) { this.name = name; }</w:t>
      </w:r>
    </w:p>
    <w:p w14:paraId="00000045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046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@Override</w:t>
      </w:r>
    </w:p>
    <w:p w14:paraId="00000047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public String toString() {</w:t>
      </w:r>
    </w:p>
    <w:p w14:paraId="00000048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return "Country [code=" + code + ", name=" + name + "]";</w:t>
      </w:r>
    </w:p>
    <w:p w14:paraId="00000049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}</w:t>
      </w:r>
    </w:p>
    <w:p w14:paraId="0000004A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}</w:t>
      </w:r>
    </w:p>
    <w:p w14:paraId="0000004B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04C">
      <w:pPr>
        <w:rPr>
          <w:color w:val="333333"/>
          <w:sz w:val="26"/>
          <w:szCs w:val="26"/>
          <w:highlight w:val="white"/>
        </w:rPr>
      </w:pPr>
      <w:r>
        <w:rPr>
          <w:b/>
          <w:sz w:val="26"/>
          <w:szCs w:val="26"/>
          <w:u w:val="single"/>
          <w:rtl w:val="0"/>
        </w:rPr>
        <w:t>CountryRepository.java:</w:t>
      </w:r>
    </w:p>
    <w:p w14:paraId="0000004D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package com.cognizant.ormlearn.repository;</w:t>
      </w:r>
    </w:p>
    <w:p w14:paraId="0000004E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04F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org.springframework.data.jpa.repository.JpaRepository;</w:t>
      </w:r>
    </w:p>
    <w:p w14:paraId="00000050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org.springframework.stereotype.Repository;</w:t>
      </w:r>
    </w:p>
    <w:p w14:paraId="00000051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052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com.cognizant.ormlearn.model.Country;</w:t>
      </w:r>
    </w:p>
    <w:p w14:paraId="00000053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054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@Repository</w:t>
      </w:r>
    </w:p>
    <w:p w14:paraId="00000055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public interface CountryRepository extends JpaRepository&lt;Country, String&gt; {</w:t>
      </w:r>
    </w:p>
    <w:p w14:paraId="00000056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057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}</w:t>
      </w:r>
    </w:p>
    <w:p w14:paraId="00000058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059">
      <w:pPr>
        <w:rPr>
          <w:color w:val="333333"/>
          <w:sz w:val="26"/>
          <w:szCs w:val="26"/>
          <w:highlight w:val="white"/>
        </w:rPr>
      </w:pPr>
      <w:r>
        <w:rPr>
          <w:b/>
          <w:sz w:val="26"/>
          <w:szCs w:val="26"/>
          <w:u w:val="single"/>
          <w:rtl w:val="0"/>
        </w:rPr>
        <w:t>CountryService.java:</w:t>
      </w:r>
    </w:p>
    <w:p w14:paraId="0000005A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package com.cognizant.ormlearn.service;</w:t>
      </w:r>
    </w:p>
    <w:p w14:paraId="0000005B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05C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java.util.List;</w:t>
      </w:r>
    </w:p>
    <w:p w14:paraId="0000005D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jakarta.transaction.Transactional;</w:t>
      </w:r>
    </w:p>
    <w:p w14:paraId="0000005E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05F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org.springframework.beans.factory.annotation.Autowired;</w:t>
      </w:r>
    </w:p>
    <w:p w14:paraId="00000060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org.springframework.stereotype.Service;</w:t>
      </w:r>
    </w:p>
    <w:p w14:paraId="00000061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com.cognizant.ormlearn.model.Country;</w:t>
      </w:r>
    </w:p>
    <w:p w14:paraId="00000062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com.cognizant.ormlearn.repository.CountryRepository;</w:t>
      </w:r>
    </w:p>
    <w:p w14:paraId="00000063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064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@Service</w:t>
      </w:r>
    </w:p>
    <w:p w14:paraId="00000065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public class CountryService {</w:t>
      </w:r>
    </w:p>
    <w:p w14:paraId="00000066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067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@Autowired</w:t>
      </w:r>
    </w:p>
    <w:p w14:paraId="00000068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private CountryRepository countryRepository;</w:t>
      </w:r>
    </w:p>
    <w:p w14:paraId="00000069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06A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@Transactional</w:t>
      </w:r>
    </w:p>
    <w:p w14:paraId="0000006B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public List&lt;Country&gt; getAllCountries() {</w:t>
      </w:r>
    </w:p>
    <w:p w14:paraId="0000006C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return countryRepository.findAll();</w:t>
      </w:r>
    </w:p>
    <w:p w14:paraId="0000006D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}</w:t>
      </w:r>
    </w:p>
    <w:p w14:paraId="0000006E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}</w:t>
      </w:r>
    </w:p>
    <w:p w14:paraId="0000006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Output:</w:t>
      </w:r>
    </w:p>
    <w:p w14:paraId="00000070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</w:rPr>
        <w:drawing>
          <wp:inline distT="114300" distB="114300" distL="114300" distR="114300">
            <wp:extent cx="5943600" cy="6985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1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</w:rPr>
        <w:drawing>
          <wp:inline distT="114300" distB="114300" distL="114300" distR="114300">
            <wp:extent cx="5943600" cy="1079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2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073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"Inside main” and the list of countries retrieved from database can be seen in the logs above</w:t>
      </w:r>
    </w:p>
    <w:p w14:paraId="00000074">
      <w:pPr>
        <w:spacing w:before="240" w:after="240"/>
        <w:rPr>
          <w:b/>
          <w:color w:val="333333"/>
          <w:sz w:val="26"/>
          <w:szCs w:val="26"/>
          <w:highlight w:val="white"/>
          <w:u w:val="single"/>
        </w:rPr>
      </w:pPr>
      <w:r>
        <w:rPr>
          <w:b/>
          <w:color w:val="333333"/>
          <w:sz w:val="26"/>
          <w:szCs w:val="26"/>
          <w:highlight w:val="white"/>
          <w:u w:val="single"/>
          <w:rtl w:val="0"/>
        </w:rPr>
        <w:t>MySQL queries</w:t>
      </w:r>
    </w:p>
    <w:p w14:paraId="00000075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</w:rPr>
        <w:drawing>
          <wp:inline distT="114300" distB="114300" distL="114300" distR="114300">
            <wp:extent cx="5448935" cy="215074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9531" cy="215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6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</w:rPr>
        <w:drawing>
          <wp:inline distT="114300" distB="114300" distL="114300" distR="114300">
            <wp:extent cx="5943600" cy="5207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7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078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079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07A">
      <w:pPr>
        <w:spacing w:before="240" w:after="240"/>
        <w:rPr>
          <w:b/>
          <w:color w:val="333333"/>
          <w:sz w:val="30"/>
          <w:szCs w:val="30"/>
          <w:highlight w:val="white"/>
          <w:u w:val="single"/>
        </w:rPr>
      </w:pPr>
      <w:r>
        <w:rPr>
          <w:b/>
          <w:sz w:val="30"/>
          <w:szCs w:val="30"/>
          <w:u w:val="single"/>
          <w:rtl w:val="0"/>
        </w:rPr>
        <w:t xml:space="preserve">Exercise 4: </w:t>
      </w:r>
      <w:r>
        <w:rPr>
          <w:b/>
          <w:color w:val="333333"/>
          <w:sz w:val="30"/>
          <w:szCs w:val="30"/>
          <w:highlight w:val="white"/>
          <w:u w:val="single"/>
          <w:rtl w:val="0"/>
        </w:rPr>
        <w:t>Difference between JPA, Hibernate and Spring Data JPA</w:t>
      </w:r>
    </w:p>
    <w:p w14:paraId="0000007B">
      <w:pPr>
        <w:pStyle w:val="5"/>
        <w:keepNext w:val="0"/>
        <w:keepLines w:val="0"/>
        <w:spacing w:before="240" w:after="40"/>
        <w:rPr>
          <w:b/>
          <w:color w:val="333333"/>
          <w:sz w:val="26"/>
          <w:szCs w:val="26"/>
          <w:highlight w:val="white"/>
          <w:u w:val="single"/>
        </w:rPr>
      </w:pPr>
      <w:bookmarkStart w:id="0" w:name="_4arn8s7gmtb8" w:colFirst="0" w:colLast="0"/>
      <w:bookmarkEnd w:id="0"/>
    </w:p>
    <w:p w14:paraId="0000007C">
      <w:pPr>
        <w:pStyle w:val="5"/>
        <w:keepNext w:val="0"/>
        <w:keepLines w:val="0"/>
        <w:spacing w:before="240" w:after="40"/>
        <w:rPr>
          <w:b/>
          <w:color w:val="333333"/>
          <w:sz w:val="26"/>
          <w:szCs w:val="26"/>
          <w:highlight w:val="white"/>
          <w:u w:val="single"/>
        </w:rPr>
      </w:pPr>
      <w:bookmarkStart w:id="1" w:name="_z96pqtwgvux" w:colFirst="0" w:colLast="0"/>
      <w:bookmarkEnd w:id="1"/>
      <w:r>
        <w:rPr>
          <w:b/>
          <w:color w:val="333333"/>
          <w:sz w:val="26"/>
          <w:szCs w:val="26"/>
          <w:highlight w:val="white"/>
          <w:u w:val="single"/>
          <w:rtl w:val="0"/>
        </w:rPr>
        <w:t>Java Persistence API (JPA)</w:t>
      </w:r>
    </w:p>
    <w:p w14:paraId="0000007D">
      <w:pPr>
        <w:numPr>
          <w:ilvl w:val="0"/>
          <w:numId w:val="1"/>
        </w:numPr>
        <w:spacing w:before="240" w:after="0" w:afterAutospacing="0"/>
        <w:ind w:left="720" w:hanging="36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A specification (JSR 338) for persisting, reading, and managing data from Java objects to a relational database.</w:t>
      </w:r>
      <w:r>
        <w:rPr>
          <w:color w:val="333333"/>
          <w:sz w:val="26"/>
          <w:szCs w:val="26"/>
          <w:highlight w:val="white"/>
          <w:rtl w:val="0"/>
        </w:rPr>
        <w:br w:type="textWrapping"/>
      </w:r>
    </w:p>
    <w:p w14:paraId="0000007E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Does not contain any implementation.</w:t>
      </w:r>
      <w:r>
        <w:rPr>
          <w:color w:val="333333"/>
          <w:sz w:val="26"/>
          <w:szCs w:val="26"/>
          <w:highlight w:val="white"/>
          <w:rtl w:val="0"/>
        </w:rPr>
        <w:br w:type="textWrapping"/>
      </w:r>
    </w:p>
    <w:p w14:paraId="0000007F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b/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Only defines interfaces like EntityManager,Query, etc.</w:t>
      </w:r>
      <w:r>
        <w:rPr>
          <w:color w:val="333333"/>
          <w:sz w:val="26"/>
          <w:szCs w:val="26"/>
          <w:highlight w:val="white"/>
          <w:rtl w:val="0"/>
        </w:rPr>
        <w:br w:type="textWrapping"/>
      </w:r>
    </w:p>
    <w:p w14:paraId="00000080">
      <w:pPr>
        <w:numPr>
          <w:ilvl w:val="0"/>
          <w:numId w:val="1"/>
        </w:numPr>
        <w:spacing w:before="0" w:beforeAutospacing="0" w:after="240"/>
        <w:ind w:left="720" w:hanging="360"/>
        <w:rPr>
          <w:color w:val="333333"/>
          <w:sz w:val="30"/>
          <w:szCs w:val="30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Hibernate is a popular implementation of JPA.</w:t>
      </w:r>
      <w:r>
        <w:rPr>
          <w:color w:val="333333"/>
          <w:sz w:val="30"/>
          <w:szCs w:val="30"/>
          <w:highlight w:val="white"/>
          <w:rtl w:val="0"/>
        </w:rPr>
        <w:br w:type="textWrapping"/>
      </w:r>
    </w:p>
    <w:p w14:paraId="00000081">
      <w:pPr>
        <w:pStyle w:val="5"/>
        <w:keepNext w:val="0"/>
        <w:keepLines w:val="0"/>
        <w:spacing w:before="240" w:after="40"/>
        <w:rPr>
          <w:b/>
          <w:color w:val="333333"/>
          <w:sz w:val="26"/>
          <w:szCs w:val="26"/>
          <w:highlight w:val="white"/>
          <w:u w:val="single"/>
        </w:rPr>
      </w:pPr>
      <w:bookmarkStart w:id="2" w:name="_bgqogywdjbxd" w:colFirst="0" w:colLast="0"/>
      <w:bookmarkEnd w:id="2"/>
      <w:r>
        <w:rPr>
          <w:b/>
          <w:color w:val="333333"/>
          <w:sz w:val="26"/>
          <w:szCs w:val="26"/>
          <w:highlight w:val="white"/>
          <w:u w:val="single"/>
          <w:rtl w:val="0"/>
        </w:rPr>
        <w:t xml:space="preserve"> Hibernate</w:t>
      </w:r>
    </w:p>
    <w:p w14:paraId="00000082">
      <w:pPr>
        <w:numPr>
          <w:ilvl w:val="0"/>
          <w:numId w:val="2"/>
        </w:numPr>
        <w:spacing w:before="240" w:after="0" w:afterAutospacing="0"/>
        <w:ind w:left="720" w:hanging="36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A concrete implementation of JPA.</w:t>
      </w:r>
      <w:r>
        <w:rPr>
          <w:color w:val="333333"/>
          <w:sz w:val="26"/>
          <w:szCs w:val="26"/>
          <w:highlight w:val="white"/>
          <w:rtl w:val="0"/>
        </w:rPr>
        <w:br w:type="textWrapping"/>
      </w:r>
    </w:p>
    <w:p w14:paraId="00000083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It is an ORM (Object-Relational Mapping) tool that maps Java classes to database tables.</w:t>
      </w:r>
      <w:r>
        <w:rPr>
          <w:color w:val="333333"/>
          <w:sz w:val="26"/>
          <w:szCs w:val="26"/>
          <w:highlight w:val="white"/>
          <w:rtl w:val="0"/>
        </w:rPr>
        <w:br w:type="textWrapping"/>
      </w:r>
    </w:p>
    <w:p w14:paraId="00000084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Provides:</w:t>
      </w:r>
      <w:r>
        <w:rPr>
          <w:color w:val="333333"/>
          <w:sz w:val="26"/>
          <w:szCs w:val="26"/>
          <w:highlight w:val="white"/>
          <w:rtl w:val="0"/>
        </w:rPr>
        <w:br w:type="textWrapping"/>
      </w:r>
    </w:p>
    <w:p w14:paraId="00000085">
      <w:pPr>
        <w:numPr>
          <w:ilvl w:val="1"/>
          <w:numId w:val="2"/>
        </w:numPr>
        <w:spacing w:before="0" w:beforeAutospacing="0" w:after="0" w:afterAutospacing="0"/>
        <w:ind w:left="1440" w:hanging="36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Transaction management</w:t>
      </w:r>
      <w:r>
        <w:rPr>
          <w:color w:val="333333"/>
          <w:sz w:val="26"/>
          <w:szCs w:val="26"/>
          <w:highlight w:val="white"/>
          <w:rtl w:val="0"/>
        </w:rPr>
        <w:br w:type="textWrapping"/>
      </w:r>
    </w:p>
    <w:p w14:paraId="00000086">
      <w:pPr>
        <w:numPr>
          <w:ilvl w:val="1"/>
          <w:numId w:val="2"/>
        </w:numPr>
        <w:spacing w:before="0" w:beforeAutospacing="0" w:after="0" w:afterAutospacing="0"/>
        <w:ind w:left="1440" w:hanging="36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Lazy/eager loading</w:t>
      </w:r>
      <w:r>
        <w:rPr>
          <w:color w:val="333333"/>
          <w:sz w:val="26"/>
          <w:szCs w:val="26"/>
          <w:highlight w:val="white"/>
          <w:rtl w:val="0"/>
        </w:rPr>
        <w:br w:type="textWrapping"/>
      </w:r>
    </w:p>
    <w:p w14:paraId="00000087">
      <w:pPr>
        <w:numPr>
          <w:ilvl w:val="1"/>
          <w:numId w:val="2"/>
        </w:numPr>
        <w:spacing w:before="0" w:beforeAutospacing="0" w:after="0" w:afterAutospacing="0"/>
        <w:ind w:left="1440" w:hanging="36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Caching</w:t>
      </w:r>
      <w:r>
        <w:rPr>
          <w:color w:val="333333"/>
          <w:sz w:val="26"/>
          <w:szCs w:val="26"/>
          <w:highlight w:val="white"/>
          <w:rtl w:val="0"/>
        </w:rPr>
        <w:br w:type="textWrapping"/>
      </w:r>
    </w:p>
    <w:p w14:paraId="00000088">
      <w:pPr>
        <w:numPr>
          <w:ilvl w:val="0"/>
          <w:numId w:val="2"/>
        </w:numPr>
        <w:spacing w:before="0" w:beforeAutospacing="0" w:after="240"/>
        <w:ind w:left="720" w:hanging="36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You write more boilerplate code with Hibernate (session handling, transaction, etc.).</w:t>
      </w:r>
      <w:r>
        <w:rPr>
          <w:color w:val="333333"/>
          <w:sz w:val="26"/>
          <w:szCs w:val="26"/>
          <w:highlight w:val="white"/>
          <w:rtl w:val="0"/>
        </w:rPr>
        <w:br w:type="textWrapping"/>
      </w:r>
    </w:p>
    <w:p w14:paraId="00000089">
      <w:pPr>
        <w:pStyle w:val="5"/>
        <w:keepNext w:val="0"/>
        <w:keepLines w:val="0"/>
        <w:spacing w:before="240" w:after="40"/>
        <w:rPr>
          <w:color w:val="333333"/>
          <w:sz w:val="22"/>
          <w:szCs w:val="22"/>
          <w:highlight w:val="white"/>
        </w:rPr>
      </w:pPr>
      <w:bookmarkStart w:id="3" w:name="_d4gzvmld4gk3" w:colFirst="0" w:colLast="0"/>
      <w:bookmarkEnd w:id="3"/>
    </w:p>
    <w:p w14:paraId="0000008A">
      <w:pPr>
        <w:pStyle w:val="5"/>
        <w:keepNext w:val="0"/>
        <w:keepLines w:val="0"/>
        <w:spacing w:before="240" w:after="40"/>
        <w:rPr>
          <w:color w:val="333333"/>
          <w:sz w:val="22"/>
          <w:szCs w:val="22"/>
          <w:highlight w:val="white"/>
        </w:rPr>
      </w:pPr>
      <w:bookmarkStart w:id="4" w:name="_7ytdj53zugon" w:colFirst="0" w:colLast="0"/>
      <w:bookmarkEnd w:id="4"/>
    </w:p>
    <w:p w14:paraId="0000008B">
      <w:pPr>
        <w:pStyle w:val="5"/>
        <w:keepNext w:val="0"/>
        <w:keepLines w:val="0"/>
        <w:spacing w:before="240" w:after="40"/>
        <w:rPr>
          <w:b/>
          <w:color w:val="333333"/>
          <w:sz w:val="26"/>
          <w:szCs w:val="26"/>
          <w:highlight w:val="white"/>
          <w:u w:val="single"/>
        </w:rPr>
      </w:pPr>
      <w:bookmarkStart w:id="5" w:name="_fjjif4h5pd0r" w:colFirst="0" w:colLast="0"/>
      <w:bookmarkEnd w:id="5"/>
      <w:r>
        <w:rPr>
          <w:b/>
          <w:color w:val="333333"/>
          <w:sz w:val="26"/>
          <w:szCs w:val="26"/>
          <w:highlight w:val="white"/>
          <w:u w:val="single"/>
          <w:rtl w:val="0"/>
        </w:rPr>
        <w:t>Spring Data JPA</w:t>
      </w:r>
    </w:p>
    <w:p w14:paraId="0000008C">
      <w:pPr>
        <w:numPr>
          <w:ilvl w:val="0"/>
          <w:numId w:val="3"/>
        </w:numPr>
        <w:spacing w:before="240" w:after="0" w:afterAutospacing="0"/>
        <w:ind w:left="720" w:hanging="36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Built on top of JPA (and often Hibernate).</w:t>
      </w:r>
      <w:r>
        <w:rPr>
          <w:color w:val="333333"/>
          <w:sz w:val="26"/>
          <w:szCs w:val="26"/>
          <w:highlight w:val="white"/>
          <w:rtl w:val="0"/>
        </w:rPr>
        <w:br w:type="textWrapping"/>
      </w:r>
    </w:p>
    <w:p w14:paraId="0000008D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Provides abstraction and automation by generating repository code at runtime.</w:t>
      </w:r>
      <w:r>
        <w:rPr>
          <w:color w:val="333333"/>
          <w:sz w:val="26"/>
          <w:szCs w:val="26"/>
          <w:highlight w:val="white"/>
          <w:rtl w:val="0"/>
        </w:rPr>
        <w:br w:type="textWrapping"/>
      </w:r>
    </w:p>
    <w:p w14:paraId="0000008E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Reduces boilerplate by allowing you to use interfaces for CRUD operations.</w:t>
      </w:r>
      <w:r>
        <w:rPr>
          <w:color w:val="333333"/>
          <w:sz w:val="26"/>
          <w:szCs w:val="26"/>
          <w:highlight w:val="white"/>
          <w:rtl w:val="0"/>
        </w:rPr>
        <w:br w:type="textWrapping"/>
      </w:r>
    </w:p>
    <w:p w14:paraId="0000008F">
      <w:pPr>
        <w:numPr>
          <w:ilvl w:val="0"/>
          <w:numId w:val="3"/>
        </w:numPr>
        <w:spacing w:before="0" w:beforeAutospacing="0" w:after="240"/>
        <w:ind w:left="720" w:hanging="36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Spring manages bean injection,transactions,exception handling</w:t>
      </w:r>
    </w:p>
    <w:p w14:paraId="00000090">
      <w:pPr>
        <w:spacing w:before="240" w:after="240"/>
        <w:ind w:left="0" w:firstLine="0"/>
        <w:rPr>
          <w:color w:val="333333"/>
          <w:sz w:val="26"/>
          <w:szCs w:val="26"/>
          <w:highlight w:val="white"/>
        </w:rPr>
      </w:pPr>
    </w:p>
    <w:p w14:paraId="00000091">
      <w:pPr>
        <w:spacing w:before="240" w:after="240"/>
        <w:ind w:left="0" w:firstLine="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</w:rPr>
        <w:drawing>
          <wp:inline distT="114300" distB="114300" distL="114300" distR="114300">
            <wp:extent cx="5591175" cy="519557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19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3EFE">
      <w:pPr>
        <w:pStyle w:val="5"/>
        <w:keepNext w:val="0"/>
        <w:keepLines w:val="0"/>
        <w:spacing w:before="240" w:after="40"/>
        <w:rPr>
          <w:b/>
          <w:color w:val="333333"/>
          <w:sz w:val="26"/>
          <w:szCs w:val="26"/>
          <w:highlight w:val="white"/>
          <w:u w:val="single"/>
          <w:rtl w:val="0"/>
        </w:rPr>
      </w:pPr>
      <w:bookmarkStart w:id="6" w:name="_xfd3rc8vutc" w:colFirst="0" w:colLast="0"/>
      <w:bookmarkEnd w:id="6"/>
    </w:p>
    <w:p w14:paraId="305B3AD1">
      <w:pPr>
        <w:pStyle w:val="5"/>
        <w:keepNext w:val="0"/>
        <w:keepLines w:val="0"/>
        <w:spacing w:before="240" w:after="40"/>
        <w:rPr>
          <w:rFonts w:hint="default"/>
          <w:b/>
          <w:color w:val="333333"/>
          <w:sz w:val="26"/>
          <w:szCs w:val="26"/>
          <w:highlight w:val="white"/>
          <w:u w:val="single"/>
          <w:rtl w:val="0"/>
          <w:lang w:val="en-IN"/>
        </w:rPr>
      </w:pPr>
      <w:r>
        <w:rPr>
          <w:rFonts w:hint="default"/>
          <w:b/>
          <w:color w:val="333333"/>
          <w:sz w:val="26"/>
          <w:szCs w:val="26"/>
          <w:highlight w:val="white"/>
          <w:u w:val="single"/>
          <w:rtl w:val="0"/>
          <w:lang w:val="en-IN"/>
        </w:rPr>
        <w:t>Code Comparison</w:t>
      </w:r>
    </w:p>
    <w:p w14:paraId="00000092">
      <w:pPr>
        <w:pStyle w:val="5"/>
        <w:keepNext w:val="0"/>
        <w:keepLines w:val="0"/>
        <w:spacing w:before="240" w:after="40"/>
        <w:rPr>
          <w:color w:val="333333"/>
          <w:sz w:val="26"/>
          <w:szCs w:val="26"/>
          <w:highlight w:val="white"/>
        </w:rPr>
      </w:pPr>
      <w:r>
        <w:rPr>
          <w:b/>
          <w:color w:val="333333"/>
          <w:sz w:val="26"/>
          <w:szCs w:val="26"/>
          <w:highlight w:val="white"/>
          <w:u w:val="single"/>
          <w:rtl w:val="0"/>
        </w:rPr>
        <w:t>Hibernate</w:t>
      </w:r>
    </w:p>
    <w:p w14:paraId="00000093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/* Method to CREATE an employee in the database */</w:t>
      </w:r>
    </w:p>
    <w:p w14:paraId="00000094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public Integer addEmployee(Employee employee){</w:t>
      </w:r>
    </w:p>
    <w:p w14:paraId="00000095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Session session = factory.openSession();</w:t>
      </w:r>
    </w:p>
    <w:p w14:paraId="00000096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Transaction tx = null;</w:t>
      </w:r>
    </w:p>
    <w:p w14:paraId="00000097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Integer employeeID = null;</w:t>
      </w:r>
    </w:p>
    <w:p w14:paraId="00000098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</w:t>
      </w:r>
    </w:p>
    <w:p w14:paraId="00000099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try {</w:t>
      </w:r>
    </w:p>
    <w:p w14:paraId="0000009A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 tx = session.beginTransaction();</w:t>
      </w:r>
    </w:p>
    <w:p w14:paraId="0000009B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 employeeID = (Integer) session.save(employee); </w:t>
      </w:r>
    </w:p>
    <w:p w14:paraId="0000009C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 tx.commit();</w:t>
      </w:r>
    </w:p>
    <w:p w14:paraId="0000009D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} catch (HibernateException e) {</w:t>
      </w:r>
    </w:p>
    <w:p w14:paraId="0000009E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 if (tx != null) tx.rollback();</w:t>
      </w:r>
    </w:p>
    <w:p w14:paraId="0000009F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 e.printStackTrace(); </w:t>
      </w:r>
    </w:p>
    <w:p w14:paraId="000000A0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} finally {</w:t>
      </w:r>
    </w:p>
    <w:p w14:paraId="000000A1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 session.close(); </w:t>
      </w:r>
    </w:p>
    <w:p w14:paraId="000000A2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}</w:t>
      </w:r>
    </w:p>
    <w:p w14:paraId="000000A3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return employeeID;</w:t>
      </w:r>
    </w:p>
    <w:p w14:paraId="000000A4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}</w:t>
      </w:r>
    </w:p>
    <w:p w14:paraId="000000A5">
      <w:pPr>
        <w:pStyle w:val="5"/>
        <w:keepNext w:val="0"/>
        <w:keepLines w:val="0"/>
        <w:spacing w:before="240" w:after="40"/>
        <w:rPr>
          <w:b/>
          <w:color w:val="333333"/>
          <w:sz w:val="26"/>
          <w:szCs w:val="26"/>
          <w:highlight w:val="white"/>
          <w:u w:val="single"/>
        </w:rPr>
      </w:pPr>
      <w:bookmarkStart w:id="7" w:name="_225b9hoxfkzr" w:colFirst="0" w:colLast="0"/>
      <w:bookmarkEnd w:id="7"/>
    </w:p>
    <w:p w14:paraId="000000A6">
      <w:pPr>
        <w:pStyle w:val="5"/>
        <w:keepNext w:val="0"/>
        <w:keepLines w:val="0"/>
        <w:spacing w:before="240" w:after="40"/>
        <w:rPr>
          <w:b/>
          <w:color w:val="333333"/>
          <w:sz w:val="26"/>
          <w:szCs w:val="26"/>
          <w:highlight w:val="white"/>
          <w:u w:val="single"/>
        </w:rPr>
      </w:pPr>
      <w:bookmarkStart w:id="8" w:name="_iu0prjy5i4vw" w:colFirst="0" w:colLast="0"/>
      <w:bookmarkEnd w:id="8"/>
    </w:p>
    <w:p w14:paraId="000000A7">
      <w:pPr>
        <w:pStyle w:val="5"/>
        <w:keepNext w:val="0"/>
        <w:keepLines w:val="0"/>
        <w:spacing w:before="240" w:after="40"/>
        <w:rPr>
          <w:b/>
          <w:color w:val="333333"/>
          <w:sz w:val="26"/>
          <w:szCs w:val="26"/>
          <w:highlight w:val="white"/>
          <w:u w:val="single"/>
        </w:rPr>
      </w:pPr>
      <w:bookmarkStart w:id="9" w:name="_5inkavu9eprq" w:colFirst="0" w:colLast="0"/>
      <w:bookmarkEnd w:id="9"/>
    </w:p>
    <w:p w14:paraId="000000A8">
      <w:pPr>
        <w:pStyle w:val="5"/>
        <w:keepNext w:val="0"/>
        <w:keepLines w:val="0"/>
        <w:spacing w:before="240" w:after="40"/>
        <w:rPr>
          <w:color w:val="333333"/>
          <w:sz w:val="26"/>
          <w:szCs w:val="26"/>
          <w:highlight w:val="white"/>
          <w:u w:val="single"/>
        </w:rPr>
      </w:pPr>
      <w:bookmarkStart w:id="10" w:name="_n17onrt4wi54" w:colFirst="0" w:colLast="0"/>
      <w:bookmarkEnd w:id="10"/>
      <w:r>
        <w:rPr>
          <w:b/>
          <w:color w:val="333333"/>
          <w:sz w:val="26"/>
          <w:szCs w:val="26"/>
          <w:highlight w:val="white"/>
          <w:u w:val="single"/>
          <w:rtl w:val="0"/>
        </w:rPr>
        <w:t>Spring Data JPA</w:t>
      </w:r>
    </w:p>
    <w:p w14:paraId="000000A9">
      <w:pPr>
        <w:spacing w:before="240" w:after="240"/>
        <w:rPr>
          <w:b/>
          <w:color w:val="333333"/>
          <w:sz w:val="26"/>
          <w:szCs w:val="26"/>
          <w:highlight w:val="white"/>
          <w:u w:val="single"/>
        </w:rPr>
      </w:pPr>
      <w:r>
        <w:rPr>
          <w:b/>
          <w:color w:val="333333"/>
          <w:sz w:val="26"/>
          <w:szCs w:val="26"/>
          <w:highlight w:val="white"/>
          <w:u w:val="single"/>
          <w:rtl w:val="0"/>
        </w:rPr>
        <w:t>EmployeeRespository.java</w:t>
      </w:r>
    </w:p>
    <w:p w14:paraId="000000AA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public interface EmployeeRepository extends JpaRepository&lt;Employee, Integer&gt; {</w:t>
      </w:r>
    </w:p>
    <w:p w14:paraId="000000AB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0AC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}</w:t>
      </w:r>
    </w:p>
    <w:p w14:paraId="000000AD">
      <w:pPr>
        <w:spacing w:before="240" w:after="240"/>
        <w:rPr>
          <w:b/>
          <w:color w:val="333333"/>
          <w:sz w:val="26"/>
          <w:szCs w:val="26"/>
          <w:highlight w:val="white"/>
          <w:u w:val="single"/>
        </w:rPr>
      </w:pPr>
      <w:r>
        <w:rPr>
          <w:b/>
          <w:color w:val="333333"/>
          <w:sz w:val="26"/>
          <w:szCs w:val="26"/>
          <w:highlight w:val="white"/>
          <w:u w:val="single"/>
          <w:rtl w:val="0"/>
        </w:rPr>
        <w:t>EmployeeService.java</w:t>
      </w:r>
    </w:p>
    <w:p w14:paraId="000000AE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@Autowire</w:t>
      </w:r>
    </w:p>
    <w:p w14:paraId="000000AF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private EmployeeRepository employeeRepository;</w:t>
      </w:r>
    </w:p>
    <w:p w14:paraId="000000B0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0B1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@Transactional</w:t>
      </w:r>
    </w:p>
    <w:p w14:paraId="000000B2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public void addEmployee(Employee employee) {</w:t>
      </w:r>
    </w:p>
    <w:p w14:paraId="000000B3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employeeRepository.save(employee);</w:t>
      </w:r>
    </w:p>
    <w:p w14:paraId="000000B4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}</w:t>
      </w:r>
    </w:p>
    <w:p w14:paraId="000000B5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0B6">
      <w:pPr>
        <w:numPr>
          <w:ilvl w:val="0"/>
          <w:numId w:val="4"/>
        </w:numPr>
        <w:spacing w:before="240" w:after="0" w:afterAutospacing="0"/>
        <w:ind w:left="720" w:hanging="360"/>
        <w:rPr>
          <w:color w:val="333333"/>
          <w:sz w:val="26"/>
          <w:szCs w:val="26"/>
          <w:highlight w:val="white"/>
          <w:u w:val="none"/>
        </w:rPr>
      </w:pPr>
      <w:r>
        <w:rPr>
          <w:color w:val="333333"/>
          <w:sz w:val="26"/>
          <w:szCs w:val="26"/>
          <w:highlight w:val="white"/>
          <w:rtl w:val="0"/>
        </w:rPr>
        <w:t>From the above codes we can observe that Spring Data JPA significantly reduces boilerplate code by abstracting away low-level database operations like opening sessions, managing transactions, and handling exceptions manually.</w:t>
      </w:r>
    </w:p>
    <w:p w14:paraId="000000B7">
      <w:pPr>
        <w:numPr>
          <w:ilvl w:val="0"/>
          <w:numId w:val="4"/>
        </w:numPr>
        <w:spacing w:before="0" w:beforeAutospacing="0" w:after="0" w:afterAutospacing="0"/>
        <w:ind w:left="720" w:hanging="360"/>
        <w:rPr>
          <w:color w:val="333333"/>
          <w:sz w:val="26"/>
          <w:szCs w:val="26"/>
          <w:highlight w:val="white"/>
          <w:u w:val="none"/>
        </w:rPr>
      </w:pPr>
      <w:r>
        <w:rPr>
          <w:color w:val="333333"/>
          <w:sz w:val="26"/>
          <w:szCs w:val="26"/>
          <w:highlight w:val="white"/>
          <w:rtl w:val="0"/>
        </w:rPr>
        <w:t>Hibernate gives full control but requires more longer and complex code (managing sessions, transactions, error handling).</w:t>
      </w:r>
    </w:p>
    <w:p w14:paraId="000000B8">
      <w:pPr>
        <w:numPr>
          <w:ilvl w:val="0"/>
          <w:numId w:val="4"/>
        </w:numPr>
        <w:spacing w:before="0" w:beforeAutospacing="0" w:after="0" w:afterAutospacing="0"/>
        <w:ind w:left="720" w:hanging="360"/>
        <w:rPr>
          <w:color w:val="333333"/>
          <w:sz w:val="26"/>
          <w:szCs w:val="26"/>
          <w:highlight w:val="white"/>
          <w:u w:val="none"/>
        </w:rPr>
      </w:pPr>
      <w:r>
        <w:rPr>
          <w:color w:val="333333"/>
          <w:sz w:val="26"/>
          <w:szCs w:val="26"/>
          <w:highlight w:val="white"/>
          <w:rtl w:val="0"/>
        </w:rPr>
        <w:t>Spring Data JPA allows you to focus on business logic, with automatic transaction handling and CRUD operations through simple repository interfaces.</w:t>
      </w:r>
    </w:p>
    <w:p w14:paraId="000000C2">
      <w:pPr>
        <w:numPr>
          <w:ilvl w:val="0"/>
          <w:numId w:val="4"/>
        </w:numPr>
        <w:spacing w:before="0" w:beforeAutospacing="0" w:after="240"/>
        <w:ind w:left="720" w:hanging="360"/>
        <w:rPr>
          <w:b/>
          <w:sz w:val="34"/>
          <w:szCs w:val="34"/>
          <w:u w:val="single"/>
        </w:rPr>
      </w:pPr>
      <w:r>
        <w:rPr>
          <w:color w:val="333333"/>
          <w:sz w:val="26"/>
          <w:szCs w:val="26"/>
          <w:highlight w:val="white"/>
          <w:u w:val="single"/>
          <w:rtl w:val="0"/>
        </w:rPr>
        <w:t>I</w:t>
      </w:r>
      <w:r>
        <w:rPr>
          <w:color w:val="333333"/>
          <w:sz w:val="26"/>
          <w:szCs w:val="26"/>
          <w:highlight w:val="white"/>
          <w:rtl w:val="0"/>
        </w:rPr>
        <w:t>n conclusion, Spring Data JPA simplifies persistence logic, making your application cleaner, faster to develop, and easier to maintain.</w:t>
      </w:r>
      <w:bookmarkStart w:id="11" w:name="_GoBack"/>
      <w:bookmarkEnd w:id="11"/>
    </w:p>
    <w:sectPr>
      <w:pgSz w:w="12240" w:h="15840"/>
      <w:pgMar w:top="1440" w:right="1440" w:bottom="1440" w:left="144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5DF63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2025-07-06T14:52:28Z</dcterms:created>
  <dc:creator>bened</dc:creator>
  <cp:lastModifiedBy>bened</cp:lastModifiedBy>
  <dcterms:modified xsi:type="dcterms:W3CDTF">2025-07-06T14:53:25Z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58D41CE566E54D9C832664EAC8CFA438_12</vt:lpwstr>
  </property>
</Properties>
</file>